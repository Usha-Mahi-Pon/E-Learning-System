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E-learning Platform - Project Report</w:t>
      </w:r>
    </w:p>
    <w:p>
      <w:pPr>
        <w:pStyle w:val="Heading1"/>
      </w:pPr>
      <w:r>
        <w:t>Introduction</w:t>
      </w:r>
    </w:p>
    <w:p>
      <w:r>
        <w:t>This document outlines the features and functionalities implemented in the E-learning Platform project. The platform was developed to offer online courses, lectures, and educational resources to users. The goal was to incorporate features such as user profiles, course enrollment, progress tracking, and interactive content delivery.</w:t>
      </w:r>
    </w:p>
    <w:p>
      <w:pPr>
        <w:pStyle w:val="Heading1"/>
      </w:pPr>
      <w:r>
        <w:t>Features Implemented</w:t>
      </w:r>
    </w:p>
    <w:p>
      <w:r>
        <w:t>The following features were successfully implemented in the E-learning Platform:</w:t>
      </w:r>
    </w:p>
    <w:p>
      <w:pPr>
        <w:pStyle w:val="ListBullet"/>
      </w:pPr>
      <w:r>
        <w:t>User Profiles: Users can view and edit their profile information.</w:t>
      </w:r>
    </w:p>
    <w:p>
      <w:pPr>
        <w:pStyle w:val="ListBullet"/>
      </w:pPr>
      <w:r>
        <w:t>Course Enrollment: Users can enroll in available courses.</w:t>
      </w:r>
    </w:p>
    <w:p>
      <w:pPr>
        <w:pStyle w:val="ListBullet"/>
      </w:pPr>
      <w:r>
        <w:t>Progress Tracking: Users can track their progress through enrolled courses.</w:t>
      </w:r>
    </w:p>
    <w:p>
      <w:pPr>
        <w:pStyle w:val="ListBullet"/>
      </w:pPr>
      <w:r>
        <w:t>Interactive Content Delivery: Courses include interactive content such as videos and quizzes.</w:t>
      </w:r>
    </w:p>
    <w:p>
      <w:pPr>
        <w:pStyle w:val="ListBullet"/>
      </w:pPr>
      <w:r>
        <w:t>Responsive Design: The platform uses Tailwind CSS to ensure a responsive and user-friendly interface.</w:t>
      </w:r>
    </w:p>
    <w:p>
      <w:pPr>
        <w:pStyle w:val="ListBullet"/>
      </w:pPr>
      <w:r>
        <w:t>Real-time Updates: The platform is integrated with MongoDB Atlas for real-time data management.</w:t>
      </w:r>
    </w:p>
    <w:p>
      <w:pPr>
        <w:pStyle w:val="Heading1"/>
      </w:pPr>
      <w:r>
        <w:t>Requirements Satisfaction</w:t>
      </w:r>
    </w:p>
    <w:p>
      <w:r>
        <w:t>The project satisfies the requirements specified in the task description as follows:</w:t>
      </w:r>
    </w:p>
    <w:p>
      <w:pPr>
        <w:pStyle w:val="ListBullet"/>
      </w:pPr>
      <w:r>
        <w:t>Develop a platform that offers online courses, lectures, and educational resources.</w:t>
      </w:r>
    </w:p>
    <w:p>
      <w:pPr>
        <w:pStyle w:val="ListBullet"/>
      </w:pPr>
      <w:r>
        <w:t>Incorporate user profiles.</w:t>
      </w:r>
    </w:p>
    <w:p>
      <w:pPr>
        <w:pStyle w:val="ListBullet"/>
      </w:pPr>
      <w:r>
        <w:t>Implement course enrollment.</w:t>
      </w:r>
    </w:p>
    <w:p>
      <w:pPr>
        <w:pStyle w:val="ListBullet"/>
      </w:pPr>
      <w:r>
        <w:t>Include progress tracking.</w:t>
      </w:r>
    </w:p>
    <w:p>
      <w:pPr>
        <w:pStyle w:val="ListBullet"/>
      </w:pPr>
      <w:r>
        <w:t>Deliver interactive content.</w:t>
      </w:r>
    </w:p>
    <w:p>
      <w:r>
        <w:t>Additionally, the platform is built using Next.js and MongoDB Atlas, ensuring scalability and efficiency. The design is responsive, providing an optimal user experience across various devices.</w:t>
      </w:r>
    </w:p>
    <w:p>
      <w:pPr>
        <w:pStyle w:val="Heading1"/>
      </w:pPr>
      <w:r>
        <w:t>Authentication</w:t>
      </w:r>
    </w:p>
    <w:p>
      <w:r>
        <w:t>Please note, this site does not include login authentication. The current implementation focuses on fulfilling the core requirements of the task. Authentication and user management features can be added in future iterations of the project.</w:t>
      </w:r>
    </w:p>
    <w:p>
      <w:pPr>
        <w:pStyle w:val="Heading1"/>
      </w:pPr>
      <w:r>
        <w:t>Conclusion</w:t>
      </w:r>
    </w:p>
    <w:p>
      <w:r>
        <w:t>In conclusion, the E-learning Platform project successfully meets the requirements outlined in the task description. While authentication is not included in the current version, the platform provides a solid foundation for offering online courses, lectures, and educational resources.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